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body>
    <w:p w:rsidRDefault="00A443BC" w:rsidR="0027668B">
      <w:bookmarkStart w:name="_GoBack" w:id="0"/>
      <w:bookmarkEnd w:id="0"/>
      <w:r>
        <w:t>This document is a simple demo of XmlUtils.unmarshallFromTemplate</w:t>
      </w:r>
    </w:p>
    <w:p w:rsidRDefault="0027668B" w:rsidR="0027668B"/>
    <w:p w:rsidRDefault="00A443BC" w:rsidR="0027668B">
      <w:r>
        <w:t>My favourite colour is green.</w:t>
      </w:r>
    </w:p>
    <w:p w:rsidRDefault="0027668B" w:rsidR="0027668B"/>
    <w:p w:rsidRDefault="00A443BC" w:rsidR="0027668B">
      <w:r>
        <w:t>My favourite ice cream is chocolate.</w:t>
      </w:r>
    </w:p>
    <w:p w:rsidRDefault="0027668B" w:rsidR="0027668B"/>
    <w:p w:rsidRDefault="00A443BC" w:rsidR="0027668B">
      <w:r>
        <w:t>That's all folks.</w:t>
      </w:r>
    </w:p>
    <w:sectPr w:rsidR="0027668B">
      <w:pgSz w:h="16838" w:w="11906"/>
      <w:pgMar w:gutter="0" w:footer="992" w:header="851" w:left="1800" w:bottom="1440" w:right="1800" w:top="1440"/>
      <w:cols w:space="425"/>
      <w:docGrid w:linePitch="312" w:type="lines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font w:name="Calibri">
    <w:panose1 w:val="020F0502020204030204"/>
    <w:charset w:val="00"/>
    <w:family w:val="swiss"/>
    <w:pitch w:val="variable"/>
    <w:sig w:csb1="00000000" w:csb0="0000019F" w:usb3="00000000" w:usb2="00000009" w:usb1="4000ACFF" w:usb0="E10002FF"/>
  </w:font>
  <w:font w:name="宋体">
    <w:altName w:val="SimSun"/>
    <w:panose1 w:val="02010600030101010101"/>
    <w:charset w:val="86"/>
    <w:family w:val="auto"/>
    <w:pitch w:val="variable"/>
    <w:sig w:csb1="00000000" w:csb0="00040001" w:usb3="00000000" w:usb2="00000010" w:usb1="080E0000" w:usb0="00000003"/>
  </w:font>
  <w:font w:name="Times New Roman">
    <w:panose1 w:val="02020603050405020304"/>
    <w:charset w:val="00"/>
    <w:family w:val="roman"/>
    <w:pitch w:val="variable"/>
    <w:sig w:csb1="00000000" w:csb0="000001FF" w:usb3="00000000" w:usb2="00000008" w:usb1="80000000" w:usb0="20002A87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</w:fonts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zoom w:percent="100"/>
  <w:bordersDoNotSurroundHeader/>
  <w:bordersDoNotSurroundFooter/>
  <w:defaultTabStop w:val="420"/>
  <w:characterSpacingControl w:val="doNotCompress"/>
  <w:compat>
    <w:useFELayout/>
  </w:compat>
  <w:rsids>
    <w:rsidRoot w:val="0027668B"/>
    <w:rsid w:val="0027668B"/>
    <w:rsid w:val="00A44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1026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ocDefaults>
    <w:rPrDefault>
      <w:rPr>
        <w:rFonts w:cstheme="minorBidi" w:eastAsiaTheme="minorEastAsia" w:hAnsiTheme="minorHAnsi" w:asci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Emphasis" w:qFormat="1" w:semiHidden="0" w:uiPriority="20" w:unhideWhenUsed="0"/>
  </w:latentStyles>
  <w:style w:default="1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841CD9"/>
  </w:style>
  <w:style w:customStyle="1" w:styleId="Heading1Char" w:type="character">
    <w:name w:val="Heading 1 Char"/>
    <w:basedOn w:val="DefaultParagraphFont"/>
    <w:link w:val="Heading1"/>
    <w:uiPriority w:val="9"/>
    <w:rsid w:val="00841CD9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841CD9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841CD9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4Char" w:type="character">
    <w:name w:val="Heading 4 Char"/>
    <w:basedOn w:val="DefaultParagraphFont"/>
    <w:link w:val="Heading4"/>
    <w:uiPriority w:val="9"/>
    <w:rsid w:val="00841CD9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841CD9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41CD9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/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></Relationship><Relationship Id="rId2" Type="http://schemas.microsoft.com/office/2007/relationships/stylesWithEffects" Target="stylesWithEffects.xml"></Relationship><Relationship Id="rId1" Type="http://schemas.openxmlformats.org/officeDocument/2006/relationships/styles" Target="styles.xml"></Relationship><Relationship Id="rId6" Type="http://schemas.openxmlformats.org/officeDocument/2006/relationships/theme" Target="theme/theme1.xml"></Relationship><Relationship Id="rId5" Type="http://schemas.openxmlformats.org/officeDocument/2006/relationships/fontTable" Target="fontTable.xml"></Relationship><Relationship Id="rId4" Type="http://schemas.openxmlformats.org/officeDocument/2006/relationships/webSettings" Target="webSettings.xml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微软中国</properties:Company>
  <properties:Pages>1</properties:Pages>
  <properties:Words>23</properties:Words>
  <properties:Characters>137</properties:Characters>
  <properties:Lines>1</properties:Lines>
  <properties:Paragraphs>1</properties:Paragraphs>
  <properties:TotalTime>0</properties:TotalTime>
  <properties:ScaleCrop>false</properties:ScaleCrop>
  <properties:LinksUpToDate>false</properties:LinksUpToDate>
  <properties:CharactersWithSpaces>159</properties:CharactersWithSpaces>
  <properties:SharedDoc>false</properties:SharedDoc>
  <properties:HyperlinksChanged>false</properties:HyperlinksChanged>
  <properties:Application>Microsoft Office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2010-12-03T11:08:00Z</dcterms:created>
  <cp:lastModifiedBy>User</cp:lastModifiedBy>
  <dcterms:modified xmlns:xsi="http://www.w3.org/2001/XMLSchema-instance" xsi:type="dcterms:W3CDTF">2010-12-03T11:08:00Z</dcterms:modified>
  <cp:revision>2</cp:revision>
</cp:coreProperties>
</file>